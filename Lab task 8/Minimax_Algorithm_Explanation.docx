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Minimax Algorithm in Python – Explanation</w:t>
      </w:r>
    </w:p>
    <w:p>
      <w:r>
        <w:t>This document explains how the Minimax Algorithm works using the given Python code. Minimax is a decision-making algorithm used in Game Theory and Artificial Intelligence (AI) for games like Tic-Tac-Toe and Chess. It helps find the best possible move assuming both players play optimally.</w:t>
      </w:r>
    </w:p>
    <w:p>
      <w:pPr>
        <w:pStyle w:val="Heading2"/>
      </w:pPr>
      <w:r>
        <w:t>Python Code</w:t>
      </w:r>
    </w:p>
    <w:p>
      <w:pPr/>
      <w:r>
        <w:t>import math</w:t>
        <w:br/>
        <w:br/>
        <w:t>def minimax(curDepth, nodeIndex, maxTurn, scores, targetDepth):</w:t>
        <w:br/>
        <w:t xml:space="preserve">    if curDepth == targetDepth:</w:t>
        <w:br/>
        <w:t xml:space="preserve">        return scores[nodeIndex]</w:t>
        <w:br/>
        <w:br/>
        <w:t xml:space="preserve">    if maxTurn:</w:t>
        <w:br/>
        <w:t xml:space="preserve">        return max(</w:t>
        <w:br/>
        <w:t xml:space="preserve">            minimax(curDepth + 1, nodeIndex * 2, False, scores, targetDepth),</w:t>
        <w:br/>
        <w:t xml:space="preserve">            minimax(curDepth + 1, nodeIndex * 2 + 1, False, scores, targetDepth)</w:t>
        <w:br/>
        <w:t xml:space="preserve">        )</w:t>
        <w:br/>
        <w:t xml:space="preserve">    else:</w:t>
        <w:br/>
        <w:t xml:space="preserve">        return min(</w:t>
        <w:br/>
        <w:t xml:space="preserve">            minimax(curDepth + 1, nodeIndex * 2, True, scores, targetDepth),</w:t>
        <w:br/>
        <w:t xml:space="preserve">            minimax(curDepth + 1, nodeIndex * 2 + 1, True, scores, targetDepth)</w:t>
        <w:br/>
        <w:t xml:space="preserve">        )</w:t>
        <w:br/>
        <w:br/>
        <w:t>scores = [3, 5, 2, 9, 3, 5, 2, 9]</w:t>
        <w:br/>
        <w:t>treeDepth = int(math.log(len(scores), 2))</w:t>
        <w:br/>
        <w:br/>
        <w:t>print("The optimal value is:", minimax(0, 0, True, scores, treeDepth))</w:t>
        <w:br/>
      </w:r>
    </w:p>
    <w:p>
      <w:pPr>
        <w:pStyle w:val="Heading2"/>
      </w:pPr>
      <w:r>
        <w:t>Explanation</w:t>
      </w:r>
    </w:p>
    <w:p>
      <w:r>
        <w:t>1. The algorithm assumes two players: Maximizer and Minimizer.</w:t>
        <w:br/>
        <w:t xml:space="preserve">   - Maximizer tries to get the highest possible score.</w:t>
        <w:br/>
        <w:t xml:space="preserve">   - Minimizer tries to get the lowest possible score.</w:t>
        <w:br/>
        <w:br/>
        <w:t>2. The `scores` list represents all possible outcomes (leaf nodes) in the game tree.</w:t>
        <w:br/>
        <w:br/>
        <w:t>3. The `minimax` function takes several parameters:</w:t>
        <w:br/>
        <w:t xml:space="preserve">   - `curDepth`: the current depth in the tree.</w:t>
        <w:br/>
        <w:t xml:space="preserve">   - `nodeIndex`: the index of the current node.</w:t>
        <w:br/>
        <w:t xml:space="preserve">   - `maxTurn`: a boolean value; True for maximizer's turn, False for minimizer's turn.</w:t>
        <w:br/>
        <w:t xml:space="preserve">   - `scores`: list of possible scores at the leaf nodes.</w:t>
        <w:br/>
        <w:t xml:space="preserve">   - `targetDepth`: total depth of the game tree.</w:t>
        <w:br/>
        <w:br/>
        <w:t>4. The base case checks if the algorithm has reached the target depth (leaf node). If yes, it returns the corresponding score.</w:t>
        <w:br/>
        <w:br/>
        <w:t>5. If it's the maximizer's turn, the function calls itself recursively for both child nodes and returns the maximum of the two.</w:t>
        <w:br/>
        <w:br/>
        <w:t>6. If it's the minimizer's turn, it returns the minimum of the two child node values.</w:t>
        <w:br/>
        <w:br/>
        <w:t>7. The recursion continues until the base case is reached for all branches, and the best possible value is calculated at the root node.</w:t>
      </w:r>
    </w:p>
    <w:p>
      <w:pPr>
        <w:pStyle w:val="Heading2"/>
      </w:pPr>
      <w:r>
        <w:t>Output</w:t>
      </w:r>
    </w:p>
    <w:p>
      <w:r>
        <w:t>The code prints the final optimal value after evaluating all possibilities:</w:t>
        <w:br/>
        <w:br/>
        <w:t>Output: The optimal value is: 9</w:t>
        <w:br/>
        <w:br/>
        <w:t>This means that if both players play optimally, the Maximizer can ensure a minimum guaranteed value of 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