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Pathfinding Algorithm – Code Explanation</w:t>
      </w:r>
    </w:p>
    <w:p>
      <w:r>
        <w:t>This document explains the working of the provided A* (A-star) Pathfinding Algorithm implemented in Python. The A* algorithm is one of the most popular pathfinding algorithms used in Artificial Intelligence (AI) to find the shortest route between two points in a weighted graph.</w:t>
      </w:r>
    </w:p>
    <w:p>
      <w:pPr>
        <w:pStyle w:val="Heading2"/>
      </w:pPr>
      <w:r>
        <w:t>Python Code</w:t>
      </w:r>
    </w:p>
    <w:p>
      <w:pPr/>
      <w:r>
        <w:t>from collections import deque</w:t>
        <w:br/>
        <w:br/>
        <w:t>class PathFinder:</w:t>
        <w:br/>
        <w:t xml:space="preserve">    def __init__(self, graph):</w:t>
        <w:br/>
        <w:t xml:space="preserve">        self.graph = graph</w:t>
        <w:br/>
        <w:br/>
        <w:t xml:space="preserve">    def heuristic(self, node):</w:t>
        <w:br/>
        <w:t xml:space="preserve">        heuristics = {</w:t>
        <w:br/>
        <w:t xml:space="preserve">            'A': 1,</w:t>
        <w:br/>
        <w:t xml:space="preserve">            'B': 1,</w:t>
        <w:br/>
        <w:t xml:space="preserve">            'C': 1,</w:t>
        <w:br/>
        <w:t xml:space="preserve">            'D': 1</w:t>
        <w:br/>
        <w:t xml:space="preserve">        }</w:t>
        <w:br/>
        <w:t xml:space="preserve">        return heuristics[node]</w:t>
        <w:br/>
        <w:br/>
        <w:t xml:space="preserve">    def a_star(self, start, goal):</w:t>
        <w:br/>
        <w:t xml:space="preserve">        open_nodes = set([start])</w:t>
        <w:br/>
        <w:t xml:space="preserve">        closed_nodes = set([])</w:t>
        <w:br/>
        <w:br/>
        <w:t xml:space="preserve">        g_cost = {start: 0}</w:t>
        <w:br/>
        <w:t xml:space="preserve">        parent = {start: start}</w:t>
        <w:br/>
        <w:br/>
        <w:t xml:space="preserve">        while open_nodes:</w:t>
        <w:br/>
        <w:t xml:space="preserve">            current = None</w:t>
        <w:br/>
        <w:br/>
        <w:t xml:space="preserve">            for node in open_nodes:</w:t>
        <w:br/>
        <w:t xml:space="preserve">                if current is None or g_cost[node] + self.heuristic(node) &lt; g_cost[current] + self.heuristic(current):</w:t>
        <w:br/>
        <w:t xml:space="preserve">                    current = node</w:t>
        <w:br/>
        <w:br/>
        <w:t xml:space="preserve">            if current is None:</w:t>
        <w:br/>
        <w:t xml:space="preserve">                print("No route could be found!")</w:t>
        <w:br/>
        <w:t xml:space="preserve">                return None</w:t>
        <w:br/>
        <w:br/>
        <w:t xml:space="preserve">            if current == goal:</w:t>
        <w:br/>
        <w:t xml:space="preserve">                route = []</w:t>
        <w:br/>
        <w:t xml:space="preserve">                while parent[current] != current:</w:t>
        <w:br/>
        <w:t xml:space="preserve">                    route.append(current)</w:t>
        <w:br/>
        <w:t xml:space="preserve">                    current = parent[current]</w:t>
        <w:br/>
        <w:t xml:space="preserve">                route.append(start)</w:t>
        <w:br/>
        <w:t xml:space="preserve">                route.reverse()</w:t>
        <w:br/>
        <w:t xml:space="preserve">                mapping = {'A': 'X', 'B': 'Y', 'C': 'Z', 'D': 'W'}</w:t>
        <w:br/>
        <w:t xml:space="preserve">                converted_route = [mapping.get(node, node) for node in route]</w:t>
        <w:br/>
        <w:br/>
        <w:t xml:space="preserve">                print(f" Best route discovered: {converted_route}")</w:t>
        <w:br/>
        <w:t xml:space="preserve">                return converted_route</w:t>
        <w:br/>
        <w:br/>
        <w:t xml:space="preserve">            for (neighbor, cost) in self.graph[current]:</w:t>
        <w:br/>
        <w:t xml:space="preserve">                if neighbor not in open_nodes and neighbor not in closed_nodes:</w:t>
        <w:br/>
        <w:t xml:space="preserve">                    open_nodes.add(neighbor)</w:t>
        <w:br/>
        <w:t xml:space="preserve">                    parent[neighbor] = current</w:t>
        <w:br/>
        <w:t xml:space="preserve">                    g_cost[neighbor] = g_cost[current] + cost</w:t>
        <w:br/>
        <w:t xml:space="preserve">                else:</w:t>
        <w:br/>
        <w:t xml:space="preserve">                    if g_cost[neighbor] &gt; g_cost[current] + cost:</w:t>
        <w:br/>
        <w:t xml:space="preserve">                        g_cost[neighbor] = g_cost[current] + cost</w:t>
        <w:br/>
        <w:t xml:space="preserve">                        parent[neighbor] = current</w:t>
        <w:br/>
        <w:br/>
        <w:t xml:space="preserve">                        if neighbor in closed_nodes:</w:t>
        <w:br/>
        <w:t xml:space="preserve">                            closed_nodes.remove(neighbor)</w:t>
        <w:br/>
        <w:t xml:space="preserve">                            open_nodes.add(neighbor)</w:t>
        <w:br/>
        <w:br/>
        <w:t xml:space="preserve">            open_nodes.remove(current)</w:t>
        <w:br/>
        <w:t xml:space="preserve">            closed_nodes.add(current)</w:t>
        <w:br/>
        <w:br/>
        <w:t xml:space="preserve">        print("Route does not exist!")</w:t>
        <w:br/>
        <w:t xml:space="preserve">        return None</w:t>
        <w:br/>
        <w:br/>
        <w:t>graph_data = {</w:t>
        <w:br/>
        <w:t xml:space="preserve">    'A': [('B', 1), ('C', 3), ('D', 7)],</w:t>
        <w:br/>
        <w:t xml:space="preserve">    'B': [('D', 5)],</w:t>
        <w:br/>
        <w:t xml:space="preserve">    'C': [('D', 12)]</w:t>
        <w:br/>
        <w:t>}</w:t>
        <w:br/>
        <w:br/>
        <w:t>finder = PathFinder(graph_data)</w:t>
        <w:br/>
        <w:t>finder.a_star('A', 'D')</w:t>
        <w:br/>
      </w:r>
    </w:p>
    <w:p>
      <w:pPr>
        <w:pStyle w:val="Heading2"/>
      </w:pPr>
      <w:r>
        <w:t>Explanation of the Code</w:t>
      </w:r>
    </w:p>
    <w:p>
      <w:r>
        <w:t>1. **Importing Libraries:** The code imports `deque` from the `collections` module, though it is not directly used here.</w:t>
        <w:br/>
        <w:br/>
        <w:t>2. **Class Definition (`PathFinder`):** This class encapsulates the A* search algorithm and takes a `graph` as input when initialized.</w:t>
        <w:br/>
        <w:br/>
        <w:t>3. **Heuristic Function:**</w:t>
        <w:br/>
        <w:t xml:space="preserve">   The `heuristic()` function provides an estimated cost from a given node to the goal. In this example, all nodes are assigned the same heuristic value (1). In a real-world scenario, this could be based on distance, coordinates, or other estimates.</w:t>
        <w:br/>
        <w:br/>
        <w:t>4. **A* Function (`a_star`):**</w:t>
        <w:br/>
        <w:t xml:space="preserve">   This is the main function that finds the best path from the starting node to the goal node using both the actual cost (`g_cost`) and heuristic estimates.</w:t>
        <w:br/>
        <w:br/>
        <w:t xml:space="preserve">   - `open_nodes`: Set of nodes that need to be evaluated.</w:t>
        <w:br/>
        <w:t xml:space="preserve">   - `closed_nodes`: Set of nodes already evaluated.</w:t>
        <w:br/>
        <w:t xml:space="preserve">   - `g_cost`: Dictionary that stores the cost to reach each node from the start.</w:t>
        <w:br/>
        <w:t xml:space="preserve">   - `parent`: Keeps track of each node’s predecessor for path reconstruction.</w:t>
        <w:br/>
        <w:br/>
        <w:t>5. **Selecting the Best Node:**</w:t>
        <w:br/>
        <w:t xml:space="preserve">   The algorithm selects the node with the lowest total cost (`g_cost + heuristic`) from the open list.</w:t>
        <w:br/>
        <w:br/>
        <w:t>6. **Goal Check:**</w:t>
        <w:br/>
        <w:t xml:space="preserve">   If the goal node is reached, the algorithm reconstructs the path by tracing back through the `parent` dictionary.</w:t>
        <w:br/>
        <w:br/>
        <w:t>7. **Mapping Conversion:**</w:t>
        <w:br/>
        <w:t xml:space="preserve">   The nodes A, B, C, and D are mapped to X, Y, Z, and W for more readable output.</w:t>
        <w:br/>
        <w:br/>
        <w:t>8. **Exploring Neighbors:**</w:t>
        <w:br/>
        <w:t xml:space="preserve">   For each neighboring node, the algorithm updates its cost and parent if a better path is found. Nodes move from `open_nodes` to `closed_nodes` after being processed.</w:t>
        <w:br/>
        <w:br/>
        <w:t>9. **Final Output:**</w:t>
        <w:br/>
        <w:t xml:space="preserve">   Once the goal is reached, it prints the best route found, e.g., ['X', 'Y', 'W'].</w:t>
        <w:br/>
        <w:br/>
      </w:r>
    </w:p>
    <w:p>
      <w:pPr>
        <w:pStyle w:val="Heading2"/>
      </w:pPr>
      <w:r>
        <w:t>Output</w:t>
      </w:r>
    </w:p>
    <w:p>
      <w:r>
        <w:t>When executed, the code prints the optimal path discovered by the A* algorithm:</w:t>
        <w:br/>
        <w:br/>
        <w:t>Output:</w:t>
        <w:br/>
        <w:t xml:space="preserve"> Best route discovered: ['X', 'Y', 'W']</w:t>
        <w:br/>
        <w:br/>
        <w:t>This means that the shortest path from node 'A' to 'D' in the given weighted graph is through nodes 'B' (mapped as Y) and then directly to 'D' (mapped as 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